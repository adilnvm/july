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b/>
              </w:rPr>
              <w:t>College Logo</w:t>
              <w:br/>
              <w:t>[Insert Here]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/>
              </w:rPr>
              <w:t>Firm Logo</w:t>
              <w:br/>
              <w:t>[Insert Here]</w:t>
            </w:r>
          </w:p>
        </w:tc>
      </w:tr>
    </w:tbl>
    <w:p>
      <w:r>
        <w:br/>
        <w:br/>
        <w:br/>
      </w:r>
    </w:p>
    <w:p>
      <w:pPr>
        <w:jc w:val="center"/>
      </w:pPr>
      <w:r>
        <w:rPr>
          <w:b/>
          <w:sz w:val="56"/>
        </w:rPr>
        <w:t>Internship Report</w:t>
        <w:br/>
        <w:t>Full Stack Development</w:t>
      </w:r>
    </w:p>
    <w:p>
      <w:r>
        <w:br/>
      </w:r>
    </w:p>
    <w:p>
      <w:pPr>
        <w:jc w:val="center"/>
      </w:pPr>
      <w:r>
        <w:t>Name: Adil Iqbal</w:t>
      </w:r>
    </w:p>
    <w:p>
      <w:pPr>
        <w:jc w:val="center"/>
      </w:pPr>
      <w:r>
        <w:t>Roll Number: S.23.04</w:t>
      </w:r>
    </w:p>
    <w:p>
      <w:pPr>
        <w:jc w:val="center"/>
      </w:pPr>
      <w:r>
        <w:t>Course: B.Sc. Computer Science</w:t>
      </w:r>
    </w:p>
    <w:p>
      <w:pPr>
        <w:jc w:val="center"/>
      </w:pPr>
      <w:r>
        <w:t>College: SIES (Nerul) College</w:t>
      </w:r>
    </w:p>
    <w:p>
      <w:pPr>
        <w:jc w:val="center"/>
      </w:pPr>
      <w:r>
        <w:t>Internship Organization: Rasheed Foundation</w:t>
      </w:r>
    </w:p>
    <w:p>
      <w:pPr>
        <w:jc w:val="center"/>
      </w:pPr>
      <w:r>
        <w:t>Internship Role: Full Stack Development Intern</w:t>
      </w:r>
    </w:p>
    <w:p>
      <w:pPr>
        <w:jc w:val="center"/>
      </w:pPr>
      <w:r>
        <w:t>Duration: July – August 2025</w:t>
      </w:r>
    </w:p>
    <w:p>
      <w:r>
        <w:br w:type="page"/>
      </w:r>
    </w:p>
    <w:p>
      <w:pPr>
        <w:jc w:val="center"/>
      </w:pPr>
      <w:r>
        <w:rPr>
          <w:b/>
          <w:sz w:val="32"/>
        </w:rPr>
        <w:t>Table of Contents</w:t>
      </w:r>
    </w:p>
    <w:p>
      <w:pPr>
        <w:ind w:left="360"/>
      </w:pPr>
      <w:r>
        <w:t>1. Acknowledgements</w:t>
      </w:r>
    </w:p>
    <w:p>
      <w:pPr>
        <w:ind w:left="360"/>
      </w:pPr>
      <w:r>
        <w:t>2. Introduction / Company Overview</w:t>
      </w:r>
    </w:p>
    <w:p>
      <w:pPr>
        <w:ind w:left="360"/>
      </w:pPr>
      <w:r>
        <w:t>3. Internship Activities / Progress Log</w:t>
      </w:r>
    </w:p>
    <w:p>
      <w:pPr>
        <w:ind w:left="360"/>
      </w:pPr>
      <w:r>
        <w:t>4. Theoretical Concepts Covered</w:t>
      </w:r>
    </w:p>
    <w:p>
      <w:pPr>
        <w:ind w:left="360"/>
      </w:pPr>
      <w:r>
        <w:t>5. Skills and Learning Outcomes</w:t>
      </w:r>
    </w:p>
    <w:p>
      <w:pPr>
        <w:ind w:left="360"/>
      </w:pPr>
      <w:r>
        <w:t>6. Conclusion</w:t>
      </w:r>
    </w:p>
    <w:p>
      <w:pPr>
        <w:ind w:left="360"/>
      </w:pPr>
      <w:r>
        <w:t>7. References / Bibliography</w:t>
      </w:r>
    </w:p>
    <w:p>
      <w:pPr>
        <w:ind w:left="360"/>
      </w:pPr>
      <w:r>
        <w:t>8. Appendices (if any)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